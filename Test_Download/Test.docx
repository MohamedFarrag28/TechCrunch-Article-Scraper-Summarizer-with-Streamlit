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TechCrunch Article Summary</w:t>
      </w:r>
    </w:p>
    <w:p>
      <w:r>
        <w:t>Title: Travis Kalanick thinks Uber screwed up: "Wish we had an autonomous ride-sharing product"</w:t>
      </w:r>
    </w:p>
    <w:p>
      <w:r>
        <w:t>Author(s): Connie Loizos</w:t>
      </w:r>
    </w:p>
    <w:p>
      <w:r>
        <w:t>Published: March 13, 2025 at 03:28 AM (EET)</w:t>
      </w:r>
    </w:p>
    <w:p>
      <w:r>
        <w:br/>
        <w:t>Summary:</w:t>
        <w:br/>
      </w:r>
    </w:p>
    <w:p>
      <w:r>
        <w:t>Travis Kalanick, the former CEO of Uber, believes the company’s decision to abandon its autonomous driving program was a mistake. Uber sold its self-driving unit in a reported fire sale in 2020. At the time, it made sense; autonomous driving was bleeding cash.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